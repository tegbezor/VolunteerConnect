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VolunteerConnect Documentation</w:t>
      </w:r>
    </w:p>
    <w:p>
      <w:pPr>
        <w:pStyle w:val="Heading1"/>
      </w:pPr>
      <w:r>
        <w:t>Project Overview</w:t>
      </w:r>
    </w:p>
    <w:p>
      <w:r>
        <w:t>VolunteerConnect is a full-stack web application designed to connect volunteers with events hosted by organizations. The system supports user registration, event creation, volunteer signups, and a review/rating system.</w:t>
      </w:r>
    </w:p>
    <w:p>
      <w:pPr>
        <w:pStyle w:val="Heading1"/>
      </w:pPr>
      <w:r>
        <w:t>System Architecture Diagram</w:t>
      </w:r>
    </w:p>
    <w:p>
      <w:r>
        <w:t>The architecture consists of:</w:t>
        <w:br/>
        <w:t>- Frontend: HTML, CSS, JavaScript</w:t>
        <w:br/>
        <w:t>- Backend: ASP.NET Core Web API</w:t>
        <w:br/>
        <w:t>- Database: SQL Server</w:t>
        <w:br/>
        <w:br/>
        <w:t>The frontend communicates with the backend API using HTTP (Fetch API). The backend interacts with SQL Server using Entity Framework Core.</w:t>
      </w:r>
    </w:p>
    <w:p>
      <w:pPr>
        <w:pStyle w:val="Heading1"/>
      </w:pPr>
      <w:r>
        <w:t>Database Schema &amp; Relationships</w:t>
      </w:r>
    </w:p>
    <w:p>
      <w:r>
        <w:t>Main Entities:</w:t>
        <w:br/>
        <w:t>- User</w:t>
        <w:br/>
        <w:t>- Event</w:t>
        <w:br/>
        <w:t>- Signup</w:t>
        <w:br/>
        <w:t>- Rating</w:t>
        <w:br/>
        <w:t>- Organization</w:t>
        <w:br/>
        <w:t>- Volunteer</w:t>
        <w:br/>
        <w:br/>
        <w:t>Relationships:</w:t>
        <w:br/>
        <w:t>- One User can organize many Events</w:t>
        <w:br/>
        <w:t>- One Event can have many Signups</w:t>
        <w:br/>
        <w:t>- One Volunteer can sign up for many Events</w:t>
        <w:br/>
        <w:t>- One Event can have many Ratings</w:t>
      </w:r>
    </w:p>
    <w:p>
      <w:pPr>
        <w:pStyle w:val="Heading1"/>
      </w:pPr>
      <w:r>
        <w:t>API Endpoints Documentation</w:t>
      </w:r>
    </w:p>
    <w:p>
      <w:r>
        <w:t>**AuthController**</w:t>
        <w:br/>
        <w:t>- POST /api/auth/register: Register new users</w:t>
        <w:br/>
        <w:t>- POST /api/auth/login: Login and get JWT</w:t>
        <w:br/>
        <w:br/>
        <w:t>**UserController**</w:t>
        <w:br/>
        <w:t>- GET /api/user: Get all users</w:t>
        <w:br/>
        <w:t>- GET /api/user/{id}: Get user by ID</w:t>
        <w:br/>
        <w:br/>
        <w:t>**EventController**</w:t>
        <w:br/>
        <w:t>- GET /api/event: Get all events</w:t>
        <w:br/>
        <w:t>- GET /api/event/{id}: Get event by ID</w:t>
        <w:br/>
        <w:t>- POST /api/event: Create new event</w:t>
        <w:br/>
        <w:t>- PUT /api/event/{id}: Update event</w:t>
        <w:br/>
        <w:t>- DELETE /api/event/{id}: Delete event</w:t>
        <w:br/>
        <w:br/>
        <w:t>**RatingController**</w:t>
        <w:br/>
        <w:t>- POST /api/rating: Submit a rating</w:t>
        <w:br/>
        <w:t>- GET /api/rating/event/{eventId}: Get ratings for an event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